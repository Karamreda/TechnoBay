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TechShop E-Commerce Project Proposal</w:t>
      </w:r>
    </w:p>
    <w:p>
      <w:pPr>
        <w:pStyle w:val="Heading2"/>
      </w:pPr>
      <w:r>
        <w:t>1. Project Overview</w:t>
      </w:r>
    </w:p>
    <w:p>
      <w:r>
        <w:t>TechShop is an e-commerce platform designed to sell electronic products, including smartphones, laptops, and tech accessories. The project aims to provide a seamless shopping experience while integrating a robust SQL database and an ERP system for efficient business operations. The platform will ensure user-friendly navigation, secure payment options, and a well-structured backend for smooth management of inventory and sales.</w:t>
      </w:r>
    </w:p>
    <w:p>
      <w:pPr>
        <w:pStyle w:val="Heading2"/>
      </w:pPr>
      <w:r>
        <w:t>2. Objectives</w:t>
      </w:r>
    </w:p>
    <w:p>
      <w:r>
        <w:t>The primary objectives of TechShop are:</w:t>
      </w:r>
    </w:p>
    <w:p>
      <w:pPr>
        <w:pStyle w:val="ListBullet"/>
      </w:pPr>
      <w:r>
        <w:t>• Develop a professional and user-friendly e-commerce website.</w:t>
      </w:r>
    </w:p>
    <w:p>
      <w:pPr>
        <w:pStyle w:val="ListBullet"/>
      </w:pPr>
      <w:r>
        <w:t>• Build a strong SQL database to manage products, orders, and users.</w:t>
      </w:r>
    </w:p>
    <w:p>
      <w:pPr>
        <w:pStyle w:val="ListBullet"/>
      </w:pPr>
      <w:r>
        <w:t>• Integrate an ERP system to track inventory, sales, and shipping.</w:t>
      </w:r>
    </w:p>
    <w:p>
      <w:pPr>
        <w:pStyle w:val="ListBullet"/>
      </w:pPr>
      <w:r>
        <w:t>• Implement secure and multiple payment methods.</w:t>
      </w:r>
    </w:p>
    <w:p>
      <w:pPr>
        <w:pStyle w:val="ListBullet"/>
      </w:pPr>
      <w:r>
        <w:t>• Enhance user experience with a responsive design and fast loading times.</w:t>
      </w:r>
    </w:p>
    <w:p>
      <w:pPr>
        <w:pStyle w:val="Heading2"/>
      </w:pPr>
      <w:r>
        <w:t>3. Scope of Work</w:t>
      </w:r>
    </w:p>
    <w:p>
      <w:pPr>
        <w:pStyle w:val="Heading3"/>
      </w:pPr>
      <w:r>
        <w:t>3.1 Website Features</w:t>
      </w:r>
    </w:p>
    <w:p>
      <w:pPr>
        <w:pStyle w:val="ListBullet"/>
      </w:pPr>
      <w:r>
        <w:t>• Attractive and user-friendly UI/UX.</w:t>
      </w:r>
    </w:p>
    <w:p>
      <w:pPr>
        <w:pStyle w:val="ListBullet"/>
      </w:pPr>
      <w:r>
        <w:t>• User authentication system: Account management, order tracking, and wish lists.</w:t>
      </w:r>
    </w:p>
    <w:p>
      <w:pPr>
        <w:pStyle w:val="ListBullet"/>
      </w:pPr>
      <w:r>
        <w:t>• Product management: Display products with detailed descriptions and images, including search and filtering options.</w:t>
      </w:r>
    </w:p>
    <w:p>
      <w:pPr>
        <w:pStyle w:val="ListBullet"/>
      </w:pPr>
      <w:r>
        <w:t>• Shopping cart and online payment system: Supporting multiple payment gateways.</w:t>
      </w:r>
    </w:p>
    <w:p>
      <w:pPr>
        <w:pStyle w:val="ListBullet"/>
      </w:pPr>
      <w:r>
        <w:t>• Order and delivery tracking: Real-time updates on order status.</w:t>
      </w:r>
    </w:p>
    <w:p>
      <w:pPr>
        <w:pStyle w:val="ListBullet"/>
      </w:pPr>
      <w:r>
        <w:t>• Product reviews and rating system.</w:t>
      </w:r>
    </w:p>
    <w:p>
      <w:pPr>
        <w:pStyle w:val="Heading3"/>
      </w:pPr>
      <w:r>
        <w:t>3.2 Database &amp; ERP Integration</w:t>
      </w:r>
    </w:p>
    <w:p>
      <w:pPr>
        <w:pStyle w:val="ListBullet"/>
      </w:pPr>
      <w:r>
        <w:t>• SQL database design: Includes tables for users, products, orders, inventory, and payments.</w:t>
      </w:r>
    </w:p>
    <w:p>
      <w:pPr>
        <w:pStyle w:val="ListBullet"/>
      </w:pPr>
      <w:r>
        <w:t>• ERP system: Links inventory to sales and manages internal operations like shipping and invoicing.</w:t>
      </w:r>
    </w:p>
    <w:p>
      <w:pPr>
        <w:pStyle w:val="Heading2"/>
      </w:pPr>
      <w:r>
        <w:t>4. Technology Stack</w:t>
      </w:r>
    </w:p>
    <w:p>
      <w:r>
        <w:t>TechShop will be built using the latest technologies to ensure performance, scalability, and security. The technology stack includes:</w:t>
      </w:r>
    </w:p>
    <w:p>
      <w:pPr>
        <w:pStyle w:val="ListBullet"/>
      </w:pPr>
      <w:r>
        <w:t>• Back-End: C# (ASP.NET Core) for a secure and scalable server-side application.</w:t>
      </w:r>
    </w:p>
    <w:p>
      <w:pPr>
        <w:pStyle w:val="ListBullet"/>
      </w:pPr>
      <w:r>
        <w:t>• Front-End: HTML, CSS, JavaScript (React.js or Vue.js) for an interactive user experience.</w:t>
      </w:r>
    </w:p>
    <w:p>
      <w:pPr>
        <w:pStyle w:val="ListBullet"/>
      </w:pPr>
      <w:r>
        <w:t>• Database: SQL Server for structured and efficient data storage.</w:t>
      </w:r>
    </w:p>
    <w:p>
      <w:pPr>
        <w:pStyle w:val="ListBullet"/>
      </w:pPr>
      <w:r>
        <w:t>• ERP System: Custom-built using SQL and C# to manage inventory, orders, and sales.</w:t>
      </w:r>
    </w:p>
    <w:p>
      <w:pPr>
        <w:pStyle w:val="ListBullet"/>
      </w:pPr>
      <w:r>
        <w:t>• Hosting &amp; Deployment: Cloud-based hosting for reliability and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