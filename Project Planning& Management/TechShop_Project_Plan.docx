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81F9" w14:textId="77777777" w:rsidR="003C2AA7" w:rsidRDefault="00000000">
      <w:pPr>
        <w:pStyle w:val="1"/>
      </w:pPr>
      <w:r>
        <w:t>TechShop E-Commerce Project Plan</w:t>
      </w:r>
    </w:p>
    <w:p w14:paraId="00B204E7" w14:textId="77777777" w:rsidR="003C2AA7" w:rsidRDefault="00000000">
      <w:pPr>
        <w:pStyle w:val="21"/>
      </w:pPr>
      <w:r>
        <w:t>1. Gantt Chart &amp; Timeline</w:t>
      </w:r>
    </w:p>
    <w:p w14:paraId="4872C46B" w14:textId="77777777" w:rsidR="003C2AA7" w:rsidRDefault="00000000">
      <w:r>
        <w:t>Below is a high-level Gantt chart outlining project phases and timelines.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48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3C2AA7" w14:paraId="30C5FB3C" w14:textId="77777777">
        <w:tc>
          <w:tcPr>
            <w:tcW w:w="785" w:type="dxa"/>
          </w:tcPr>
          <w:p w14:paraId="75E6270B" w14:textId="77777777" w:rsidR="003C2AA7" w:rsidRDefault="00000000">
            <w:r>
              <w:t>Task</w:t>
            </w:r>
          </w:p>
        </w:tc>
        <w:tc>
          <w:tcPr>
            <w:tcW w:w="785" w:type="dxa"/>
          </w:tcPr>
          <w:p w14:paraId="1974C510" w14:textId="77777777" w:rsidR="003C2AA7" w:rsidRDefault="00000000">
            <w:r>
              <w:t>Week 1</w:t>
            </w:r>
          </w:p>
        </w:tc>
        <w:tc>
          <w:tcPr>
            <w:tcW w:w="785" w:type="dxa"/>
          </w:tcPr>
          <w:p w14:paraId="2FB8B83A" w14:textId="77777777" w:rsidR="003C2AA7" w:rsidRDefault="00000000">
            <w:r>
              <w:t>Week 2</w:t>
            </w:r>
          </w:p>
        </w:tc>
        <w:tc>
          <w:tcPr>
            <w:tcW w:w="785" w:type="dxa"/>
          </w:tcPr>
          <w:p w14:paraId="5C805280" w14:textId="77777777" w:rsidR="003C2AA7" w:rsidRDefault="00000000">
            <w:r>
              <w:t>Week 3</w:t>
            </w:r>
          </w:p>
        </w:tc>
        <w:tc>
          <w:tcPr>
            <w:tcW w:w="785" w:type="dxa"/>
          </w:tcPr>
          <w:p w14:paraId="41E9D2A4" w14:textId="77777777" w:rsidR="003C2AA7" w:rsidRDefault="00000000">
            <w:r>
              <w:t>Week 4</w:t>
            </w:r>
          </w:p>
        </w:tc>
        <w:tc>
          <w:tcPr>
            <w:tcW w:w="785" w:type="dxa"/>
          </w:tcPr>
          <w:p w14:paraId="4242A4C3" w14:textId="77777777" w:rsidR="003C2AA7" w:rsidRDefault="00000000">
            <w:r>
              <w:t>Week 5</w:t>
            </w:r>
          </w:p>
        </w:tc>
        <w:tc>
          <w:tcPr>
            <w:tcW w:w="785" w:type="dxa"/>
          </w:tcPr>
          <w:p w14:paraId="11B795C0" w14:textId="77777777" w:rsidR="003C2AA7" w:rsidRDefault="00000000">
            <w:r>
              <w:t>Week 6</w:t>
            </w:r>
          </w:p>
        </w:tc>
        <w:tc>
          <w:tcPr>
            <w:tcW w:w="785" w:type="dxa"/>
          </w:tcPr>
          <w:p w14:paraId="4AF8901C" w14:textId="77777777" w:rsidR="003C2AA7" w:rsidRDefault="00000000">
            <w:r>
              <w:t>Week 7</w:t>
            </w:r>
          </w:p>
        </w:tc>
        <w:tc>
          <w:tcPr>
            <w:tcW w:w="785" w:type="dxa"/>
          </w:tcPr>
          <w:p w14:paraId="3CBD6634" w14:textId="77777777" w:rsidR="003C2AA7" w:rsidRDefault="00000000">
            <w:r>
              <w:t>Week 8</w:t>
            </w:r>
          </w:p>
        </w:tc>
        <w:tc>
          <w:tcPr>
            <w:tcW w:w="785" w:type="dxa"/>
          </w:tcPr>
          <w:p w14:paraId="49069F2C" w14:textId="77777777" w:rsidR="003C2AA7" w:rsidRDefault="00000000">
            <w:r>
              <w:t>Week 9</w:t>
            </w:r>
          </w:p>
        </w:tc>
        <w:tc>
          <w:tcPr>
            <w:tcW w:w="785" w:type="dxa"/>
          </w:tcPr>
          <w:p w14:paraId="1E15435D" w14:textId="77777777" w:rsidR="003C2AA7" w:rsidRDefault="00000000">
            <w:r>
              <w:t>Week 10</w:t>
            </w:r>
          </w:p>
        </w:tc>
      </w:tr>
      <w:tr w:rsidR="003C2AA7" w14:paraId="5CDDBBD1" w14:textId="77777777">
        <w:tc>
          <w:tcPr>
            <w:tcW w:w="785" w:type="dxa"/>
          </w:tcPr>
          <w:p w14:paraId="36440C55" w14:textId="77777777" w:rsidR="003C2AA7" w:rsidRDefault="00000000">
            <w:r>
              <w:t>Requirement Gathering</w:t>
            </w:r>
          </w:p>
        </w:tc>
        <w:tc>
          <w:tcPr>
            <w:tcW w:w="785" w:type="dxa"/>
          </w:tcPr>
          <w:p w14:paraId="6B99E30E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09A8898C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21B18445" w14:textId="77777777" w:rsidR="003C2AA7" w:rsidRDefault="003C2AA7"/>
        </w:tc>
        <w:tc>
          <w:tcPr>
            <w:tcW w:w="785" w:type="dxa"/>
          </w:tcPr>
          <w:p w14:paraId="322C1EB0" w14:textId="77777777" w:rsidR="003C2AA7" w:rsidRDefault="003C2AA7"/>
        </w:tc>
        <w:tc>
          <w:tcPr>
            <w:tcW w:w="785" w:type="dxa"/>
          </w:tcPr>
          <w:p w14:paraId="61A214AF" w14:textId="77777777" w:rsidR="003C2AA7" w:rsidRDefault="003C2AA7"/>
        </w:tc>
        <w:tc>
          <w:tcPr>
            <w:tcW w:w="785" w:type="dxa"/>
          </w:tcPr>
          <w:p w14:paraId="22007A1B" w14:textId="77777777" w:rsidR="003C2AA7" w:rsidRDefault="003C2AA7"/>
        </w:tc>
        <w:tc>
          <w:tcPr>
            <w:tcW w:w="785" w:type="dxa"/>
          </w:tcPr>
          <w:p w14:paraId="0759334E" w14:textId="77777777" w:rsidR="003C2AA7" w:rsidRDefault="003C2AA7"/>
        </w:tc>
        <w:tc>
          <w:tcPr>
            <w:tcW w:w="785" w:type="dxa"/>
          </w:tcPr>
          <w:p w14:paraId="0411F47B" w14:textId="77777777" w:rsidR="003C2AA7" w:rsidRDefault="003C2AA7"/>
        </w:tc>
        <w:tc>
          <w:tcPr>
            <w:tcW w:w="785" w:type="dxa"/>
          </w:tcPr>
          <w:p w14:paraId="3FDCCE8D" w14:textId="77777777" w:rsidR="003C2AA7" w:rsidRDefault="003C2AA7"/>
        </w:tc>
        <w:tc>
          <w:tcPr>
            <w:tcW w:w="785" w:type="dxa"/>
          </w:tcPr>
          <w:p w14:paraId="14ECD616" w14:textId="77777777" w:rsidR="003C2AA7" w:rsidRDefault="003C2AA7"/>
        </w:tc>
      </w:tr>
      <w:tr w:rsidR="003C2AA7" w14:paraId="0664E32D" w14:textId="77777777">
        <w:tc>
          <w:tcPr>
            <w:tcW w:w="785" w:type="dxa"/>
          </w:tcPr>
          <w:p w14:paraId="417B391C" w14:textId="77777777" w:rsidR="003C2AA7" w:rsidRDefault="00000000">
            <w:r>
              <w:t>System Design (ERD, Wireframes)</w:t>
            </w:r>
          </w:p>
        </w:tc>
        <w:tc>
          <w:tcPr>
            <w:tcW w:w="785" w:type="dxa"/>
          </w:tcPr>
          <w:p w14:paraId="2F4ACE80" w14:textId="77777777" w:rsidR="003C2AA7" w:rsidRDefault="003C2AA7"/>
        </w:tc>
        <w:tc>
          <w:tcPr>
            <w:tcW w:w="785" w:type="dxa"/>
          </w:tcPr>
          <w:p w14:paraId="63E0CA7B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41C4C38D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348EBD28" w14:textId="77777777" w:rsidR="003C2AA7" w:rsidRDefault="003C2AA7"/>
        </w:tc>
        <w:tc>
          <w:tcPr>
            <w:tcW w:w="785" w:type="dxa"/>
          </w:tcPr>
          <w:p w14:paraId="62FB8590" w14:textId="77777777" w:rsidR="003C2AA7" w:rsidRDefault="003C2AA7"/>
        </w:tc>
        <w:tc>
          <w:tcPr>
            <w:tcW w:w="785" w:type="dxa"/>
          </w:tcPr>
          <w:p w14:paraId="663FE3F0" w14:textId="77777777" w:rsidR="003C2AA7" w:rsidRDefault="003C2AA7"/>
        </w:tc>
        <w:tc>
          <w:tcPr>
            <w:tcW w:w="785" w:type="dxa"/>
          </w:tcPr>
          <w:p w14:paraId="3C186D57" w14:textId="77777777" w:rsidR="003C2AA7" w:rsidRDefault="003C2AA7"/>
        </w:tc>
        <w:tc>
          <w:tcPr>
            <w:tcW w:w="785" w:type="dxa"/>
          </w:tcPr>
          <w:p w14:paraId="102785D0" w14:textId="77777777" w:rsidR="003C2AA7" w:rsidRDefault="003C2AA7"/>
        </w:tc>
        <w:tc>
          <w:tcPr>
            <w:tcW w:w="785" w:type="dxa"/>
          </w:tcPr>
          <w:p w14:paraId="574542EB" w14:textId="77777777" w:rsidR="003C2AA7" w:rsidRDefault="003C2AA7"/>
        </w:tc>
        <w:tc>
          <w:tcPr>
            <w:tcW w:w="785" w:type="dxa"/>
          </w:tcPr>
          <w:p w14:paraId="172520B8" w14:textId="77777777" w:rsidR="003C2AA7" w:rsidRDefault="003C2AA7"/>
        </w:tc>
      </w:tr>
      <w:tr w:rsidR="003C2AA7" w14:paraId="560FAAD4" w14:textId="77777777">
        <w:tc>
          <w:tcPr>
            <w:tcW w:w="785" w:type="dxa"/>
          </w:tcPr>
          <w:p w14:paraId="676BEEE4" w14:textId="77777777" w:rsidR="003C2AA7" w:rsidRDefault="00000000">
            <w:r>
              <w:t>Frontend Development</w:t>
            </w:r>
          </w:p>
        </w:tc>
        <w:tc>
          <w:tcPr>
            <w:tcW w:w="785" w:type="dxa"/>
          </w:tcPr>
          <w:p w14:paraId="32B88DDA" w14:textId="77777777" w:rsidR="003C2AA7" w:rsidRDefault="003C2AA7"/>
        </w:tc>
        <w:tc>
          <w:tcPr>
            <w:tcW w:w="785" w:type="dxa"/>
          </w:tcPr>
          <w:p w14:paraId="6D26A2AF" w14:textId="77777777" w:rsidR="003C2AA7" w:rsidRDefault="003C2AA7"/>
        </w:tc>
        <w:tc>
          <w:tcPr>
            <w:tcW w:w="785" w:type="dxa"/>
          </w:tcPr>
          <w:p w14:paraId="7E3C0024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5EDE6CEC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16057FB7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6C014B1F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08ABD495" w14:textId="77777777" w:rsidR="003C2AA7" w:rsidRDefault="003C2AA7"/>
        </w:tc>
        <w:tc>
          <w:tcPr>
            <w:tcW w:w="785" w:type="dxa"/>
          </w:tcPr>
          <w:p w14:paraId="43071665" w14:textId="77777777" w:rsidR="003C2AA7" w:rsidRDefault="003C2AA7"/>
        </w:tc>
        <w:tc>
          <w:tcPr>
            <w:tcW w:w="785" w:type="dxa"/>
          </w:tcPr>
          <w:p w14:paraId="01F2F85D" w14:textId="77777777" w:rsidR="003C2AA7" w:rsidRDefault="003C2AA7"/>
        </w:tc>
        <w:tc>
          <w:tcPr>
            <w:tcW w:w="785" w:type="dxa"/>
          </w:tcPr>
          <w:p w14:paraId="612EA8D4" w14:textId="77777777" w:rsidR="003C2AA7" w:rsidRDefault="003C2AA7"/>
        </w:tc>
      </w:tr>
      <w:tr w:rsidR="003C2AA7" w14:paraId="09798FF7" w14:textId="77777777">
        <w:tc>
          <w:tcPr>
            <w:tcW w:w="785" w:type="dxa"/>
          </w:tcPr>
          <w:p w14:paraId="32196161" w14:textId="77777777" w:rsidR="003C2AA7" w:rsidRDefault="00000000">
            <w:r>
              <w:t>Backend Development (APIs, Logic)</w:t>
            </w:r>
          </w:p>
        </w:tc>
        <w:tc>
          <w:tcPr>
            <w:tcW w:w="785" w:type="dxa"/>
          </w:tcPr>
          <w:p w14:paraId="12B9A254" w14:textId="77777777" w:rsidR="003C2AA7" w:rsidRDefault="003C2AA7"/>
        </w:tc>
        <w:tc>
          <w:tcPr>
            <w:tcW w:w="785" w:type="dxa"/>
          </w:tcPr>
          <w:p w14:paraId="76952D0E" w14:textId="77777777" w:rsidR="003C2AA7" w:rsidRDefault="003C2AA7"/>
        </w:tc>
        <w:tc>
          <w:tcPr>
            <w:tcW w:w="785" w:type="dxa"/>
          </w:tcPr>
          <w:p w14:paraId="53EE694C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7C4A6225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4CA427F7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509E18C1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5C287EC6" w14:textId="77777777" w:rsidR="003C2AA7" w:rsidRDefault="003C2AA7"/>
        </w:tc>
        <w:tc>
          <w:tcPr>
            <w:tcW w:w="785" w:type="dxa"/>
          </w:tcPr>
          <w:p w14:paraId="189469E5" w14:textId="77777777" w:rsidR="003C2AA7" w:rsidRDefault="003C2AA7"/>
        </w:tc>
        <w:tc>
          <w:tcPr>
            <w:tcW w:w="785" w:type="dxa"/>
          </w:tcPr>
          <w:p w14:paraId="10AF2241" w14:textId="77777777" w:rsidR="003C2AA7" w:rsidRDefault="003C2AA7"/>
        </w:tc>
        <w:tc>
          <w:tcPr>
            <w:tcW w:w="785" w:type="dxa"/>
          </w:tcPr>
          <w:p w14:paraId="29C1C399" w14:textId="77777777" w:rsidR="003C2AA7" w:rsidRDefault="003C2AA7"/>
        </w:tc>
      </w:tr>
      <w:tr w:rsidR="003C2AA7" w14:paraId="577B90A8" w14:textId="77777777">
        <w:tc>
          <w:tcPr>
            <w:tcW w:w="785" w:type="dxa"/>
          </w:tcPr>
          <w:p w14:paraId="17949FDE" w14:textId="77777777" w:rsidR="003C2AA7" w:rsidRDefault="00000000">
            <w:r>
              <w:t>Database Design &amp; Setup (SQL)</w:t>
            </w:r>
          </w:p>
        </w:tc>
        <w:tc>
          <w:tcPr>
            <w:tcW w:w="785" w:type="dxa"/>
          </w:tcPr>
          <w:p w14:paraId="3BC5D6C6" w14:textId="77777777" w:rsidR="003C2AA7" w:rsidRDefault="003C2AA7"/>
        </w:tc>
        <w:tc>
          <w:tcPr>
            <w:tcW w:w="785" w:type="dxa"/>
          </w:tcPr>
          <w:p w14:paraId="2FCD3C94" w14:textId="77777777" w:rsidR="003C2AA7" w:rsidRDefault="003C2AA7"/>
        </w:tc>
        <w:tc>
          <w:tcPr>
            <w:tcW w:w="785" w:type="dxa"/>
          </w:tcPr>
          <w:p w14:paraId="6F99BAA7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779A7E0B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7CE2630E" w14:textId="77777777" w:rsidR="003C2AA7" w:rsidRDefault="003C2AA7"/>
        </w:tc>
        <w:tc>
          <w:tcPr>
            <w:tcW w:w="785" w:type="dxa"/>
          </w:tcPr>
          <w:p w14:paraId="13FF020E" w14:textId="77777777" w:rsidR="003C2AA7" w:rsidRDefault="003C2AA7"/>
        </w:tc>
        <w:tc>
          <w:tcPr>
            <w:tcW w:w="785" w:type="dxa"/>
          </w:tcPr>
          <w:p w14:paraId="38FE9134" w14:textId="77777777" w:rsidR="003C2AA7" w:rsidRDefault="003C2AA7"/>
        </w:tc>
        <w:tc>
          <w:tcPr>
            <w:tcW w:w="785" w:type="dxa"/>
          </w:tcPr>
          <w:p w14:paraId="1915419F" w14:textId="77777777" w:rsidR="003C2AA7" w:rsidRDefault="003C2AA7"/>
        </w:tc>
        <w:tc>
          <w:tcPr>
            <w:tcW w:w="785" w:type="dxa"/>
          </w:tcPr>
          <w:p w14:paraId="5F834069" w14:textId="77777777" w:rsidR="003C2AA7" w:rsidRDefault="003C2AA7"/>
        </w:tc>
        <w:tc>
          <w:tcPr>
            <w:tcW w:w="785" w:type="dxa"/>
          </w:tcPr>
          <w:p w14:paraId="494AD935" w14:textId="77777777" w:rsidR="003C2AA7" w:rsidRDefault="003C2AA7"/>
        </w:tc>
      </w:tr>
      <w:tr w:rsidR="003C2AA7" w14:paraId="2E151324" w14:textId="77777777">
        <w:tc>
          <w:tcPr>
            <w:tcW w:w="785" w:type="dxa"/>
          </w:tcPr>
          <w:p w14:paraId="3A696508" w14:textId="77777777" w:rsidR="003C2AA7" w:rsidRDefault="00000000">
            <w:r>
              <w:t>ERP Integration</w:t>
            </w:r>
          </w:p>
        </w:tc>
        <w:tc>
          <w:tcPr>
            <w:tcW w:w="785" w:type="dxa"/>
          </w:tcPr>
          <w:p w14:paraId="7855C23D" w14:textId="77777777" w:rsidR="003C2AA7" w:rsidRDefault="003C2AA7"/>
        </w:tc>
        <w:tc>
          <w:tcPr>
            <w:tcW w:w="785" w:type="dxa"/>
          </w:tcPr>
          <w:p w14:paraId="0D09924D" w14:textId="77777777" w:rsidR="003C2AA7" w:rsidRDefault="003C2AA7"/>
        </w:tc>
        <w:tc>
          <w:tcPr>
            <w:tcW w:w="785" w:type="dxa"/>
          </w:tcPr>
          <w:p w14:paraId="433E5C6E" w14:textId="77777777" w:rsidR="003C2AA7" w:rsidRDefault="003C2AA7"/>
        </w:tc>
        <w:tc>
          <w:tcPr>
            <w:tcW w:w="785" w:type="dxa"/>
          </w:tcPr>
          <w:p w14:paraId="4A6CB43D" w14:textId="77777777" w:rsidR="003C2AA7" w:rsidRDefault="003C2AA7"/>
        </w:tc>
        <w:tc>
          <w:tcPr>
            <w:tcW w:w="785" w:type="dxa"/>
          </w:tcPr>
          <w:p w14:paraId="474B5E8D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3177319F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44B777E7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4D7FBC46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38669DBA" w14:textId="77777777" w:rsidR="003C2AA7" w:rsidRDefault="003C2AA7"/>
        </w:tc>
        <w:tc>
          <w:tcPr>
            <w:tcW w:w="785" w:type="dxa"/>
          </w:tcPr>
          <w:p w14:paraId="53BDA94F" w14:textId="77777777" w:rsidR="003C2AA7" w:rsidRDefault="003C2AA7"/>
        </w:tc>
      </w:tr>
      <w:tr w:rsidR="003C2AA7" w14:paraId="212F862C" w14:textId="77777777">
        <w:tc>
          <w:tcPr>
            <w:tcW w:w="785" w:type="dxa"/>
          </w:tcPr>
          <w:p w14:paraId="798C24F1" w14:textId="77777777" w:rsidR="003C2AA7" w:rsidRDefault="00000000">
            <w:r>
              <w:t>Payment &amp; Security Implementation</w:t>
            </w:r>
          </w:p>
        </w:tc>
        <w:tc>
          <w:tcPr>
            <w:tcW w:w="785" w:type="dxa"/>
          </w:tcPr>
          <w:p w14:paraId="10721BBA" w14:textId="77777777" w:rsidR="003C2AA7" w:rsidRDefault="003C2AA7"/>
        </w:tc>
        <w:tc>
          <w:tcPr>
            <w:tcW w:w="785" w:type="dxa"/>
          </w:tcPr>
          <w:p w14:paraId="049E70E3" w14:textId="77777777" w:rsidR="003C2AA7" w:rsidRDefault="003C2AA7"/>
        </w:tc>
        <w:tc>
          <w:tcPr>
            <w:tcW w:w="785" w:type="dxa"/>
          </w:tcPr>
          <w:p w14:paraId="4D5D5E6D" w14:textId="77777777" w:rsidR="003C2AA7" w:rsidRDefault="003C2AA7"/>
        </w:tc>
        <w:tc>
          <w:tcPr>
            <w:tcW w:w="785" w:type="dxa"/>
          </w:tcPr>
          <w:p w14:paraId="11FC4AA6" w14:textId="77777777" w:rsidR="003C2AA7" w:rsidRDefault="003C2AA7"/>
        </w:tc>
        <w:tc>
          <w:tcPr>
            <w:tcW w:w="785" w:type="dxa"/>
          </w:tcPr>
          <w:p w14:paraId="16C88DFC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26FBC18F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233D4997" w14:textId="77777777" w:rsidR="003C2AA7" w:rsidRDefault="003C2AA7"/>
        </w:tc>
        <w:tc>
          <w:tcPr>
            <w:tcW w:w="785" w:type="dxa"/>
          </w:tcPr>
          <w:p w14:paraId="013CFA01" w14:textId="77777777" w:rsidR="003C2AA7" w:rsidRDefault="003C2AA7"/>
        </w:tc>
        <w:tc>
          <w:tcPr>
            <w:tcW w:w="785" w:type="dxa"/>
          </w:tcPr>
          <w:p w14:paraId="1B4FAB2B" w14:textId="77777777" w:rsidR="003C2AA7" w:rsidRDefault="003C2AA7"/>
        </w:tc>
        <w:tc>
          <w:tcPr>
            <w:tcW w:w="785" w:type="dxa"/>
          </w:tcPr>
          <w:p w14:paraId="5A6649F1" w14:textId="77777777" w:rsidR="003C2AA7" w:rsidRDefault="003C2AA7"/>
        </w:tc>
      </w:tr>
      <w:tr w:rsidR="003C2AA7" w14:paraId="5BD12600" w14:textId="77777777">
        <w:tc>
          <w:tcPr>
            <w:tcW w:w="785" w:type="dxa"/>
          </w:tcPr>
          <w:p w14:paraId="373AF916" w14:textId="77777777" w:rsidR="003C2AA7" w:rsidRDefault="00000000">
            <w:r>
              <w:t>Functional Testing</w:t>
            </w:r>
          </w:p>
        </w:tc>
        <w:tc>
          <w:tcPr>
            <w:tcW w:w="785" w:type="dxa"/>
          </w:tcPr>
          <w:p w14:paraId="6C72962F" w14:textId="77777777" w:rsidR="003C2AA7" w:rsidRDefault="003C2AA7"/>
        </w:tc>
        <w:tc>
          <w:tcPr>
            <w:tcW w:w="785" w:type="dxa"/>
          </w:tcPr>
          <w:p w14:paraId="02F87713" w14:textId="77777777" w:rsidR="003C2AA7" w:rsidRDefault="003C2AA7"/>
        </w:tc>
        <w:tc>
          <w:tcPr>
            <w:tcW w:w="785" w:type="dxa"/>
          </w:tcPr>
          <w:p w14:paraId="10FCB9E5" w14:textId="77777777" w:rsidR="003C2AA7" w:rsidRDefault="003C2AA7"/>
        </w:tc>
        <w:tc>
          <w:tcPr>
            <w:tcW w:w="785" w:type="dxa"/>
          </w:tcPr>
          <w:p w14:paraId="4A743D31" w14:textId="77777777" w:rsidR="003C2AA7" w:rsidRDefault="003C2AA7"/>
        </w:tc>
        <w:tc>
          <w:tcPr>
            <w:tcW w:w="785" w:type="dxa"/>
          </w:tcPr>
          <w:p w14:paraId="685C57B7" w14:textId="77777777" w:rsidR="003C2AA7" w:rsidRDefault="003C2AA7"/>
        </w:tc>
        <w:tc>
          <w:tcPr>
            <w:tcW w:w="785" w:type="dxa"/>
          </w:tcPr>
          <w:p w14:paraId="399DFC4B" w14:textId="77777777" w:rsidR="003C2AA7" w:rsidRDefault="003C2AA7"/>
        </w:tc>
        <w:tc>
          <w:tcPr>
            <w:tcW w:w="785" w:type="dxa"/>
          </w:tcPr>
          <w:p w14:paraId="7CE4A9E6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6B56E8E5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00317B47" w14:textId="77777777" w:rsidR="003C2AA7" w:rsidRDefault="003C2AA7"/>
        </w:tc>
        <w:tc>
          <w:tcPr>
            <w:tcW w:w="785" w:type="dxa"/>
          </w:tcPr>
          <w:p w14:paraId="0552FD6E" w14:textId="77777777" w:rsidR="003C2AA7" w:rsidRDefault="003C2AA7"/>
        </w:tc>
      </w:tr>
      <w:tr w:rsidR="003C2AA7" w14:paraId="305B5B91" w14:textId="77777777">
        <w:tc>
          <w:tcPr>
            <w:tcW w:w="785" w:type="dxa"/>
          </w:tcPr>
          <w:p w14:paraId="01ABA954" w14:textId="77777777" w:rsidR="003C2AA7" w:rsidRDefault="00000000">
            <w:r>
              <w:t>Performance &amp; Security Testing</w:t>
            </w:r>
          </w:p>
        </w:tc>
        <w:tc>
          <w:tcPr>
            <w:tcW w:w="785" w:type="dxa"/>
          </w:tcPr>
          <w:p w14:paraId="318BA840" w14:textId="77777777" w:rsidR="003C2AA7" w:rsidRDefault="003C2AA7"/>
        </w:tc>
        <w:tc>
          <w:tcPr>
            <w:tcW w:w="785" w:type="dxa"/>
          </w:tcPr>
          <w:p w14:paraId="55C26396" w14:textId="77777777" w:rsidR="003C2AA7" w:rsidRDefault="003C2AA7"/>
        </w:tc>
        <w:tc>
          <w:tcPr>
            <w:tcW w:w="785" w:type="dxa"/>
          </w:tcPr>
          <w:p w14:paraId="1D735526" w14:textId="77777777" w:rsidR="003C2AA7" w:rsidRDefault="003C2AA7"/>
        </w:tc>
        <w:tc>
          <w:tcPr>
            <w:tcW w:w="785" w:type="dxa"/>
          </w:tcPr>
          <w:p w14:paraId="6C965C9B" w14:textId="77777777" w:rsidR="003C2AA7" w:rsidRDefault="003C2AA7"/>
        </w:tc>
        <w:tc>
          <w:tcPr>
            <w:tcW w:w="785" w:type="dxa"/>
          </w:tcPr>
          <w:p w14:paraId="5F6BA34A" w14:textId="77777777" w:rsidR="003C2AA7" w:rsidRDefault="003C2AA7"/>
        </w:tc>
        <w:tc>
          <w:tcPr>
            <w:tcW w:w="785" w:type="dxa"/>
          </w:tcPr>
          <w:p w14:paraId="3F6426D3" w14:textId="77777777" w:rsidR="003C2AA7" w:rsidRDefault="003C2AA7"/>
        </w:tc>
        <w:tc>
          <w:tcPr>
            <w:tcW w:w="785" w:type="dxa"/>
          </w:tcPr>
          <w:p w14:paraId="0032376F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21855B71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1411C7C9" w14:textId="77777777" w:rsidR="003C2AA7" w:rsidRDefault="003C2AA7"/>
        </w:tc>
        <w:tc>
          <w:tcPr>
            <w:tcW w:w="785" w:type="dxa"/>
          </w:tcPr>
          <w:p w14:paraId="092A21B2" w14:textId="77777777" w:rsidR="003C2AA7" w:rsidRDefault="003C2AA7"/>
        </w:tc>
      </w:tr>
      <w:tr w:rsidR="003C2AA7" w14:paraId="58CB0EFC" w14:textId="77777777">
        <w:tc>
          <w:tcPr>
            <w:tcW w:w="785" w:type="dxa"/>
          </w:tcPr>
          <w:p w14:paraId="3BD4A277" w14:textId="77777777" w:rsidR="003C2AA7" w:rsidRDefault="00000000">
            <w:r>
              <w:t>Deployment &amp; Final Adjustments</w:t>
            </w:r>
          </w:p>
        </w:tc>
        <w:tc>
          <w:tcPr>
            <w:tcW w:w="785" w:type="dxa"/>
          </w:tcPr>
          <w:p w14:paraId="6769926F" w14:textId="77777777" w:rsidR="003C2AA7" w:rsidRDefault="003C2AA7"/>
        </w:tc>
        <w:tc>
          <w:tcPr>
            <w:tcW w:w="785" w:type="dxa"/>
          </w:tcPr>
          <w:p w14:paraId="5823990B" w14:textId="77777777" w:rsidR="003C2AA7" w:rsidRDefault="003C2AA7"/>
        </w:tc>
        <w:tc>
          <w:tcPr>
            <w:tcW w:w="785" w:type="dxa"/>
          </w:tcPr>
          <w:p w14:paraId="68B32A56" w14:textId="77777777" w:rsidR="003C2AA7" w:rsidRDefault="003C2AA7"/>
        </w:tc>
        <w:tc>
          <w:tcPr>
            <w:tcW w:w="785" w:type="dxa"/>
          </w:tcPr>
          <w:p w14:paraId="3C6C224C" w14:textId="77777777" w:rsidR="003C2AA7" w:rsidRDefault="003C2AA7"/>
        </w:tc>
        <w:tc>
          <w:tcPr>
            <w:tcW w:w="785" w:type="dxa"/>
          </w:tcPr>
          <w:p w14:paraId="1B6C9D85" w14:textId="77777777" w:rsidR="003C2AA7" w:rsidRDefault="003C2AA7"/>
        </w:tc>
        <w:tc>
          <w:tcPr>
            <w:tcW w:w="785" w:type="dxa"/>
          </w:tcPr>
          <w:p w14:paraId="30E3BDFA" w14:textId="77777777" w:rsidR="003C2AA7" w:rsidRDefault="003C2AA7"/>
        </w:tc>
        <w:tc>
          <w:tcPr>
            <w:tcW w:w="785" w:type="dxa"/>
          </w:tcPr>
          <w:p w14:paraId="2BFBDE50" w14:textId="77777777" w:rsidR="003C2AA7" w:rsidRDefault="003C2AA7"/>
        </w:tc>
        <w:tc>
          <w:tcPr>
            <w:tcW w:w="785" w:type="dxa"/>
          </w:tcPr>
          <w:p w14:paraId="788C6944" w14:textId="77777777" w:rsidR="003C2AA7" w:rsidRDefault="003C2AA7"/>
        </w:tc>
        <w:tc>
          <w:tcPr>
            <w:tcW w:w="785" w:type="dxa"/>
          </w:tcPr>
          <w:p w14:paraId="3DAF5D79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0BA1C9E5" w14:textId="77777777" w:rsidR="003C2AA7" w:rsidRDefault="00000000">
            <w:r>
              <w:t>●</w:t>
            </w:r>
          </w:p>
        </w:tc>
      </w:tr>
      <w:tr w:rsidR="003C2AA7" w14:paraId="4327807D" w14:textId="77777777">
        <w:tc>
          <w:tcPr>
            <w:tcW w:w="785" w:type="dxa"/>
          </w:tcPr>
          <w:p w14:paraId="010ACD9D" w14:textId="77777777" w:rsidR="003C2AA7" w:rsidRDefault="00000000">
            <w:r>
              <w:t>Launch &amp; Maintenance</w:t>
            </w:r>
          </w:p>
        </w:tc>
        <w:tc>
          <w:tcPr>
            <w:tcW w:w="785" w:type="dxa"/>
          </w:tcPr>
          <w:p w14:paraId="167EC160" w14:textId="77777777" w:rsidR="003C2AA7" w:rsidRDefault="003C2AA7"/>
        </w:tc>
        <w:tc>
          <w:tcPr>
            <w:tcW w:w="785" w:type="dxa"/>
          </w:tcPr>
          <w:p w14:paraId="17CD4257" w14:textId="77777777" w:rsidR="003C2AA7" w:rsidRDefault="003C2AA7"/>
        </w:tc>
        <w:tc>
          <w:tcPr>
            <w:tcW w:w="785" w:type="dxa"/>
          </w:tcPr>
          <w:p w14:paraId="3876C701" w14:textId="77777777" w:rsidR="003C2AA7" w:rsidRDefault="003C2AA7"/>
        </w:tc>
        <w:tc>
          <w:tcPr>
            <w:tcW w:w="785" w:type="dxa"/>
          </w:tcPr>
          <w:p w14:paraId="3FBD46D2" w14:textId="77777777" w:rsidR="003C2AA7" w:rsidRDefault="003C2AA7"/>
        </w:tc>
        <w:tc>
          <w:tcPr>
            <w:tcW w:w="785" w:type="dxa"/>
          </w:tcPr>
          <w:p w14:paraId="5B52B32A" w14:textId="77777777" w:rsidR="003C2AA7" w:rsidRDefault="003C2AA7"/>
        </w:tc>
        <w:tc>
          <w:tcPr>
            <w:tcW w:w="785" w:type="dxa"/>
          </w:tcPr>
          <w:p w14:paraId="0EB03A09" w14:textId="77777777" w:rsidR="003C2AA7" w:rsidRDefault="003C2AA7"/>
        </w:tc>
        <w:tc>
          <w:tcPr>
            <w:tcW w:w="785" w:type="dxa"/>
          </w:tcPr>
          <w:p w14:paraId="19AF34B4" w14:textId="77777777" w:rsidR="003C2AA7" w:rsidRDefault="003C2AA7"/>
        </w:tc>
        <w:tc>
          <w:tcPr>
            <w:tcW w:w="785" w:type="dxa"/>
          </w:tcPr>
          <w:p w14:paraId="7185912A" w14:textId="77777777" w:rsidR="003C2AA7" w:rsidRDefault="003C2AA7"/>
        </w:tc>
        <w:tc>
          <w:tcPr>
            <w:tcW w:w="785" w:type="dxa"/>
          </w:tcPr>
          <w:p w14:paraId="2C1EE5CE" w14:textId="77777777" w:rsidR="003C2AA7" w:rsidRDefault="00000000">
            <w:r>
              <w:t>●</w:t>
            </w:r>
          </w:p>
        </w:tc>
        <w:tc>
          <w:tcPr>
            <w:tcW w:w="785" w:type="dxa"/>
          </w:tcPr>
          <w:p w14:paraId="3862D8E4" w14:textId="77777777" w:rsidR="003C2AA7" w:rsidRDefault="00000000">
            <w:r>
              <w:t>●</w:t>
            </w:r>
          </w:p>
        </w:tc>
      </w:tr>
    </w:tbl>
    <w:p w14:paraId="5D791732" w14:textId="77777777" w:rsidR="003C2AA7" w:rsidRDefault="00000000">
      <w:pPr>
        <w:pStyle w:val="21"/>
      </w:pPr>
      <w:r>
        <w:t>2. Milestones &amp; Deliverables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2AA7" w14:paraId="1C1147B2" w14:textId="77777777">
        <w:tc>
          <w:tcPr>
            <w:tcW w:w="2880" w:type="dxa"/>
          </w:tcPr>
          <w:p w14:paraId="097BC690" w14:textId="77777777" w:rsidR="003C2AA7" w:rsidRDefault="00000000">
            <w:r>
              <w:t>Milestone</w:t>
            </w:r>
          </w:p>
        </w:tc>
        <w:tc>
          <w:tcPr>
            <w:tcW w:w="2880" w:type="dxa"/>
          </w:tcPr>
          <w:p w14:paraId="6C7D3D47" w14:textId="77777777" w:rsidR="003C2AA7" w:rsidRDefault="00000000">
            <w:r>
              <w:t>Expected Completion</w:t>
            </w:r>
          </w:p>
        </w:tc>
        <w:tc>
          <w:tcPr>
            <w:tcW w:w="2880" w:type="dxa"/>
          </w:tcPr>
          <w:p w14:paraId="1BA4CB20" w14:textId="77777777" w:rsidR="003C2AA7" w:rsidRDefault="00000000">
            <w:r>
              <w:t>Deliverables</w:t>
            </w:r>
          </w:p>
        </w:tc>
      </w:tr>
      <w:tr w:rsidR="003C2AA7" w14:paraId="0B102729" w14:textId="77777777">
        <w:tc>
          <w:tcPr>
            <w:tcW w:w="2880" w:type="dxa"/>
          </w:tcPr>
          <w:p w14:paraId="5DF82C90" w14:textId="77777777" w:rsidR="003C2AA7" w:rsidRDefault="00000000">
            <w:r>
              <w:t>Project Planning</w:t>
            </w:r>
          </w:p>
        </w:tc>
        <w:tc>
          <w:tcPr>
            <w:tcW w:w="2880" w:type="dxa"/>
          </w:tcPr>
          <w:p w14:paraId="14D2734C" w14:textId="77777777" w:rsidR="003C2AA7" w:rsidRDefault="00000000">
            <w:r>
              <w:t>Week 2</w:t>
            </w:r>
          </w:p>
        </w:tc>
        <w:tc>
          <w:tcPr>
            <w:tcW w:w="2880" w:type="dxa"/>
          </w:tcPr>
          <w:p w14:paraId="689DDC0F" w14:textId="77777777" w:rsidR="003C2AA7" w:rsidRDefault="00000000">
            <w:r>
              <w:t>Requirement Document, ERD, UI Wireframes</w:t>
            </w:r>
          </w:p>
        </w:tc>
      </w:tr>
      <w:tr w:rsidR="003C2AA7" w14:paraId="0CC5A8E7" w14:textId="77777777">
        <w:tc>
          <w:tcPr>
            <w:tcW w:w="2880" w:type="dxa"/>
          </w:tcPr>
          <w:p w14:paraId="05BAFF1A" w14:textId="77777777" w:rsidR="003C2AA7" w:rsidRDefault="00000000">
            <w:r>
              <w:t>Frontend &amp; Backend Development</w:t>
            </w:r>
          </w:p>
        </w:tc>
        <w:tc>
          <w:tcPr>
            <w:tcW w:w="2880" w:type="dxa"/>
          </w:tcPr>
          <w:p w14:paraId="71D94C8D" w14:textId="77777777" w:rsidR="003C2AA7" w:rsidRDefault="00000000">
            <w:r>
              <w:t>Week 6</w:t>
            </w:r>
          </w:p>
        </w:tc>
        <w:tc>
          <w:tcPr>
            <w:tcW w:w="2880" w:type="dxa"/>
          </w:tcPr>
          <w:p w14:paraId="385AC1B2" w14:textId="77777777" w:rsidR="003C2AA7" w:rsidRDefault="00000000">
            <w:r>
              <w:t>Functional Website with UI and API Integration</w:t>
            </w:r>
          </w:p>
        </w:tc>
      </w:tr>
      <w:tr w:rsidR="003C2AA7" w14:paraId="38544495" w14:textId="77777777">
        <w:tc>
          <w:tcPr>
            <w:tcW w:w="2880" w:type="dxa"/>
          </w:tcPr>
          <w:p w14:paraId="15ED543A" w14:textId="77777777" w:rsidR="003C2AA7" w:rsidRDefault="00000000">
            <w:r>
              <w:t>Database &amp; ERP Integration</w:t>
            </w:r>
          </w:p>
        </w:tc>
        <w:tc>
          <w:tcPr>
            <w:tcW w:w="2880" w:type="dxa"/>
          </w:tcPr>
          <w:p w14:paraId="4CC4F249" w14:textId="77777777" w:rsidR="003C2AA7" w:rsidRDefault="00000000">
            <w:r>
              <w:t>Week 8</w:t>
            </w:r>
          </w:p>
        </w:tc>
        <w:tc>
          <w:tcPr>
            <w:tcW w:w="2880" w:type="dxa"/>
          </w:tcPr>
          <w:p w14:paraId="3A8FC3B8" w14:textId="77777777" w:rsidR="003C2AA7" w:rsidRDefault="00000000">
            <w:r>
              <w:t>SQL Database &amp; ERP System</w:t>
            </w:r>
          </w:p>
        </w:tc>
      </w:tr>
      <w:tr w:rsidR="003C2AA7" w14:paraId="09451200" w14:textId="77777777">
        <w:tc>
          <w:tcPr>
            <w:tcW w:w="2880" w:type="dxa"/>
          </w:tcPr>
          <w:p w14:paraId="13D7E0B2" w14:textId="77777777" w:rsidR="003C2AA7" w:rsidRDefault="00000000">
            <w:r>
              <w:t>Testing &amp; Debugging</w:t>
            </w:r>
          </w:p>
        </w:tc>
        <w:tc>
          <w:tcPr>
            <w:tcW w:w="2880" w:type="dxa"/>
          </w:tcPr>
          <w:p w14:paraId="5BD3DAF6" w14:textId="77777777" w:rsidR="003C2AA7" w:rsidRDefault="00000000">
            <w:r>
              <w:t>Week 9</w:t>
            </w:r>
          </w:p>
        </w:tc>
        <w:tc>
          <w:tcPr>
            <w:tcW w:w="2880" w:type="dxa"/>
          </w:tcPr>
          <w:p w14:paraId="69840873" w14:textId="77777777" w:rsidR="003C2AA7" w:rsidRDefault="00000000">
            <w:r>
              <w:t>Testing Reports, Bug Fixes</w:t>
            </w:r>
          </w:p>
        </w:tc>
      </w:tr>
      <w:tr w:rsidR="003C2AA7" w14:paraId="5156C30E" w14:textId="77777777">
        <w:tc>
          <w:tcPr>
            <w:tcW w:w="2880" w:type="dxa"/>
          </w:tcPr>
          <w:p w14:paraId="39D044E5" w14:textId="77777777" w:rsidR="003C2AA7" w:rsidRDefault="00000000">
            <w:r>
              <w:t>Deployment &amp; Launch</w:t>
            </w:r>
          </w:p>
        </w:tc>
        <w:tc>
          <w:tcPr>
            <w:tcW w:w="2880" w:type="dxa"/>
          </w:tcPr>
          <w:p w14:paraId="05EFD631" w14:textId="77777777" w:rsidR="003C2AA7" w:rsidRDefault="00000000">
            <w:r>
              <w:t>Week 10</w:t>
            </w:r>
          </w:p>
        </w:tc>
        <w:tc>
          <w:tcPr>
            <w:tcW w:w="2880" w:type="dxa"/>
          </w:tcPr>
          <w:p w14:paraId="5CF8D6D6" w14:textId="77777777" w:rsidR="003C2AA7" w:rsidRDefault="00000000">
            <w:r>
              <w:t>Live TechShop Website</w:t>
            </w:r>
          </w:p>
        </w:tc>
      </w:tr>
    </w:tbl>
    <w:p w14:paraId="0885DED5" w14:textId="77777777" w:rsidR="003C2AA7" w:rsidRDefault="00000000">
      <w:pPr>
        <w:pStyle w:val="21"/>
      </w:pPr>
      <w:r>
        <w:lastRenderedPageBreak/>
        <w:t>3. Resource Allocation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2AA7" w14:paraId="0F373C24" w14:textId="77777777">
        <w:tc>
          <w:tcPr>
            <w:tcW w:w="2880" w:type="dxa"/>
          </w:tcPr>
          <w:p w14:paraId="12C256B1" w14:textId="77777777" w:rsidR="003C2AA7" w:rsidRDefault="00000000">
            <w:r>
              <w:t>Resource</w:t>
            </w:r>
          </w:p>
        </w:tc>
        <w:tc>
          <w:tcPr>
            <w:tcW w:w="2880" w:type="dxa"/>
          </w:tcPr>
          <w:p w14:paraId="44847873" w14:textId="77777777" w:rsidR="003C2AA7" w:rsidRDefault="00000000">
            <w:r>
              <w:t>Role</w:t>
            </w:r>
          </w:p>
        </w:tc>
        <w:tc>
          <w:tcPr>
            <w:tcW w:w="2880" w:type="dxa"/>
          </w:tcPr>
          <w:p w14:paraId="290DBDCD" w14:textId="77777777" w:rsidR="003C2AA7" w:rsidRDefault="00000000">
            <w:r>
              <w:t>Assigned Tasks</w:t>
            </w:r>
          </w:p>
        </w:tc>
      </w:tr>
      <w:tr w:rsidR="003C2AA7" w14:paraId="20322C12" w14:textId="77777777">
        <w:tc>
          <w:tcPr>
            <w:tcW w:w="2880" w:type="dxa"/>
          </w:tcPr>
          <w:p w14:paraId="550ADC50" w14:textId="77777777" w:rsidR="003C2AA7" w:rsidRDefault="00000000">
            <w:r>
              <w:t>Project Manager</w:t>
            </w:r>
          </w:p>
        </w:tc>
        <w:tc>
          <w:tcPr>
            <w:tcW w:w="2880" w:type="dxa"/>
          </w:tcPr>
          <w:p w14:paraId="1CB2BB7C" w14:textId="77777777" w:rsidR="003C2AA7" w:rsidRDefault="00000000">
            <w:r>
              <w:t>Oversees project</w:t>
            </w:r>
          </w:p>
        </w:tc>
        <w:tc>
          <w:tcPr>
            <w:tcW w:w="2880" w:type="dxa"/>
          </w:tcPr>
          <w:p w14:paraId="0FCF5665" w14:textId="77777777" w:rsidR="003C2AA7" w:rsidRDefault="00000000">
            <w:r>
              <w:t>Timeline, milestones, coordination</w:t>
            </w:r>
          </w:p>
        </w:tc>
      </w:tr>
      <w:tr w:rsidR="003C2AA7" w14:paraId="74A07183" w14:textId="77777777">
        <w:tc>
          <w:tcPr>
            <w:tcW w:w="2880" w:type="dxa"/>
          </w:tcPr>
          <w:p w14:paraId="3FD17E0A" w14:textId="77777777" w:rsidR="003C2AA7" w:rsidRDefault="00000000">
            <w:r>
              <w:t>UI/UX Designer</w:t>
            </w:r>
          </w:p>
        </w:tc>
        <w:tc>
          <w:tcPr>
            <w:tcW w:w="2880" w:type="dxa"/>
          </w:tcPr>
          <w:p w14:paraId="62DD14C1" w14:textId="77777777" w:rsidR="003C2AA7" w:rsidRDefault="00000000">
            <w:r>
              <w:t>Designs interface</w:t>
            </w:r>
          </w:p>
        </w:tc>
        <w:tc>
          <w:tcPr>
            <w:tcW w:w="2880" w:type="dxa"/>
          </w:tcPr>
          <w:p w14:paraId="5672291F" w14:textId="77777777" w:rsidR="003C2AA7" w:rsidRDefault="00000000">
            <w:r>
              <w:t>Wireframes, UI design</w:t>
            </w:r>
          </w:p>
        </w:tc>
      </w:tr>
      <w:tr w:rsidR="003C2AA7" w14:paraId="70897EDD" w14:textId="77777777">
        <w:tc>
          <w:tcPr>
            <w:tcW w:w="2880" w:type="dxa"/>
          </w:tcPr>
          <w:p w14:paraId="4A2F93F8" w14:textId="77777777" w:rsidR="003C2AA7" w:rsidRDefault="00000000">
            <w:r>
              <w:t>Frontend Developer</w:t>
            </w:r>
          </w:p>
        </w:tc>
        <w:tc>
          <w:tcPr>
            <w:tcW w:w="2880" w:type="dxa"/>
          </w:tcPr>
          <w:p w14:paraId="1E4C61CB" w14:textId="77777777" w:rsidR="003C2AA7" w:rsidRDefault="00000000">
            <w:r>
              <w:t>Develops UI</w:t>
            </w:r>
          </w:p>
        </w:tc>
        <w:tc>
          <w:tcPr>
            <w:tcW w:w="2880" w:type="dxa"/>
          </w:tcPr>
          <w:p w14:paraId="73507445" w14:textId="68D926F7" w:rsidR="003C2AA7" w:rsidRDefault="00872113">
            <w:r>
              <w:t>bootstrap</w:t>
            </w:r>
          </w:p>
        </w:tc>
      </w:tr>
      <w:tr w:rsidR="003C2AA7" w14:paraId="0405D0D7" w14:textId="77777777">
        <w:tc>
          <w:tcPr>
            <w:tcW w:w="2880" w:type="dxa"/>
          </w:tcPr>
          <w:p w14:paraId="65D4D19B" w14:textId="77777777" w:rsidR="003C2AA7" w:rsidRDefault="00000000">
            <w:r>
              <w:t>Backend Developer</w:t>
            </w:r>
          </w:p>
        </w:tc>
        <w:tc>
          <w:tcPr>
            <w:tcW w:w="2880" w:type="dxa"/>
          </w:tcPr>
          <w:p w14:paraId="307A01C0" w14:textId="77777777" w:rsidR="003C2AA7" w:rsidRDefault="00000000">
            <w:r>
              <w:t>Implements logic</w:t>
            </w:r>
          </w:p>
        </w:tc>
        <w:tc>
          <w:tcPr>
            <w:tcW w:w="2880" w:type="dxa"/>
          </w:tcPr>
          <w:p w14:paraId="53A1DF71" w14:textId="77777777" w:rsidR="003C2AA7" w:rsidRDefault="00000000">
            <w:r>
              <w:t>ASP.NET Core, APIs</w:t>
            </w:r>
          </w:p>
        </w:tc>
      </w:tr>
      <w:tr w:rsidR="003C2AA7" w14:paraId="4212E610" w14:textId="77777777">
        <w:tc>
          <w:tcPr>
            <w:tcW w:w="2880" w:type="dxa"/>
          </w:tcPr>
          <w:p w14:paraId="6E2972F6" w14:textId="77777777" w:rsidR="003C2AA7" w:rsidRDefault="00000000">
            <w:r>
              <w:t>Database Engineer</w:t>
            </w:r>
          </w:p>
        </w:tc>
        <w:tc>
          <w:tcPr>
            <w:tcW w:w="2880" w:type="dxa"/>
          </w:tcPr>
          <w:p w14:paraId="472C43AC" w14:textId="77777777" w:rsidR="003C2AA7" w:rsidRDefault="00000000">
            <w:r>
              <w:t>Manages SQL</w:t>
            </w:r>
          </w:p>
        </w:tc>
        <w:tc>
          <w:tcPr>
            <w:tcW w:w="2880" w:type="dxa"/>
          </w:tcPr>
          <w:p w14:paraId="082D0484" w14:textId="77777777" w:rsidR="003C2AA7" w:rsidRDefault="00000000">
            <w:r>
              <w:t>Database design, ERP setup</w:t>
            </w:r>
          </w:p>
        </w:tc>
      </w:tr>
      <w:tr w:rsidR="003C2AA7" w14:paraId="6855E060" w14:textId="77777777">
        <w:tc>
          <w:tcPr>
            <w:tcW w:w="2880" w:type="dxa"/>
          </w:tcPr>
          <w:p w14:paraId="6A10D0CC" w14:textId="77777777" w:rsidR="003C2AA7" w:rsidRDefault="00000000">
            <w:r>
              <w:t>QA Engineer</w:t>
            </w:r>
          </w:p>
        </w:tc>
        <w:tc>
          <w:tcPr>
            <w:tcW w:w="2880" w:type="dxa"/>
          </w:tcPr>
          <w:p w14:paraId="22270BE9" w14:textId="77777777" w:rsidR="003C2AA7" w:rsidRDefault="00000000">
            <w:r>
              <w:t>Testing &amp; Debugging</w:t>
            </w:r>
          </w:p>
        </w:tc>
        <w:tc>
          <w:tcPr>
            <w:tcW w:w="2880" w:type="dxa"/>
          </w:tcPr>
          <w:p w14:paraId="4F00AF67" w14:textId="77777777" w:rsidR="003C2AA7" w:rsidRDefault="00000000">
            <w:r>
              <w:t>Functional &amp; security testing</w:t>
            </w:r>
          </w:p>
        </w:tc>
      </w:tr>
    </w:tbl>
    <w:p w14:paraId="418DBA89" w14:textId="77777777" w:rsidR="00165E83" w:rsidRDefault="00165E83"/>
    <w:sectPr w:rsidR="00165E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684110">
    <w:abstractNumId w:val="8"/>
  </w:num>
  <w:num w:numId="2" w16cid:durableId="59789717">
    <w:abstractNumId w:val="6"/>
  </w:num>
  <w:num w:numId="3" w16cid:durableId="1678001182">
    <w:abstractNumId w:val="5"/>
  </w:num>
  <w:num w:numId="4" w16cid:durableId="437608451">
    <w:abstractNumId w:val="4"/>
  </w:num>
  <w:num w:numId="5" w16cid:durableId="469059574">
    <w:abstractNumId w:val="7"/>
  </w:num>
  <w:num w:numId="6" w16cid:durableId="187642303">
    <w:abstractNumId w:val="3"/>
  </w:num>
  <w:num w:numId="7" w16cid:durableId="455369249">
    <w:abstractNumId w:val="2"/>
  </w:num>
  <w:num w:numId="8" w16cid:durableId="218174668">
    <w:abstractNumId w:val="1"/>
  </w:num>
  <w:num w:numId="9" w16cid:durableId="77182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E83"/>
    <w:rsid w:val="0029639D"/>
    <w:rsid w:val="00326F90"/>
    <w:rsid w:val="003C2AA7"/>
    <w:rsid w:val="0084182F"/>
    <w:rsid w:val="008721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9F3F4"/>
  <w14:defaultImageDpi w14:val="300"/>
  <w15:docId w15:val="{A1153A29-23B8-4A3A-BEA5-86773637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Karam Reda Zidan</cp:lastModifiedBy>
  <cp:revision>2</cp:revision>
  <dcterms:created xsi:type="dcterms:W3CDTF">2013-12-23T23:15:00Z</dcterms:created>
  <dcterms:modified xsi:type="dcterms:W3CDTF">2025-03-20T18:12:00Z</dcterms:modified>
  <cp:category/>
</cp:coreProperties>
</file>